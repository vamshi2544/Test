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Team Feedback – Ninjas / Mavericks / Kanban</w:t>
      </w:r>
    </w:p>
    <w:p>
      <w:r>
        <w:t>Please answer the following questions to help us understand your experience and improve how we work together.</w:t>
      </w:r>
    </w:p>
    <w:p>
      <w:pPr>
        <w:pStyle w:val="ListNumber"/>
      </w:pPr>
      <w:r>
        <w:t>How confident do you feel about your understanding of the overall business flow?</w:t>
      </w:r>
    </w:p>
    <w:p>
      <w:pPr>
        <w:pStyle w:val="ListBullet"/>
      </w:pPr>
      <w:r>
        <w:t>- Very confident</w:t>
      </w:r>
    </w:p>
    <w:p>
      <w:pPr>
        <w:pStyle w:val="ListBullet"/>
      </w:pPr>
      <w:r>
        <w:t>- Somewhat confident</w:t>
      </w:r>
    </w:p>
    <w:p>
      <w:pPr>
        <w:pStyle w:val="ListBullet"/>
      </w:pPr>
      <w:r>
        <w:t>- I know the basics, but want to understand more</w:t>
      </w:r>
    </w:p>
    <w:p>
      <w:pPr>
        <w:pStyle w:val="ListBullet"/>
      </w:pPr>
      <w:r>
        <w:t>- I’m unclear about the business flow</w:t>
      </w:r>
    </w:p>
    <w:p>
      <w:pPr>
        <w:pStyle w:val="ListBullet"/>
      </w:pPr>
      <w:r>
        <w:t>- Other</w:t>
      </w:r>
    </w:p>
    <w:p>
      <w:pPr>
        <w:pStyle w:val="ListNumber"/>
      </w:pPr>
      <w:r>
        <w:t>Would you like more sessions or documents explaining the end-to-end flow?</w:t>
      </w:r>
    </w:p>
    <w:p>
      <w:pPr>
        <w:pStyle w:val="ListBullet"/>
      </w:pPr>
      <w:r>
        <w:t>- Yes – walkthroughs would help</w:t>
      </w:r>
    </w:p>
    <w:p>
      <w:pPr>
        <w:pStyle w:val="ListBullet"/>
      </w:pPr>
      <w:r>
        <w:t>- Maybe – depends on topic</w:t>
      </w:r>
    </w:p>
    <w:p>
      <w:pPr>
        <w:pStyle w:val="ListBullet"/>
      </w:pPr>
      <w:r>
        <w:t>- No – I’m comfortable</w:t>
      </w:r>
    </w:p>
    <w:p>
      <w:pPr>
        <w:pStyle w:val="ListBullet"/>
      </w:pPr>
      <w:r>
        <w:t>- Other</w:t>
      </w:r>
    </w:p>
    <w:p>
      <w:pPr>
        <w:pStyle w:val="ListNumber"/>
      </w:pPr>
      <w:r>
        <w:t>Do you feel comfortable speaking up in meetings?</w:t>
      </w:r>
    </w:p>
    <w:p>
      <w:pPr>
        <w:pStyle w:val="ListBullet"/>
      </w:pPr>
      <w:r>
        <w:t>- Yes, always</w:t>
      </w:r>
    </w:p>
    <w:p>
      <w:pPr>
        <w:pStyle w:val="ListBullet"/>
      </w:pPr>
      <w:r>
        <w:t>- Sometimes</w:t>
      </w:r>
    </w:p>
    <w:p>
      <w:pPr>
        <w:pStyle w:val="ListBullet"/>
      </w:pPr>
      <w:r>
        <w:t>- No – I prefer 1:1 or async</w:t>
      </w:r>
    </w:p>
    <w:p>
      <w:pPr>
        <w:pStyle w:val="ListBullet"/>
      </w:pPr>
      <w:r>
        <w:t>- No – I feel shy/hesitant</w:t>
      </w:r>
    </w:p>
    <w:p>
      <w:pPr>
        <w:pStyle w:val="ListBullet"/>
      </w:pPr>
      <w:r>
        <w:t>- Other</w:t>
      </w:r>
    </w:p>
    <w:p>
      <w:pPr>
        <w:pStyle w:val="ListNumber"/>
      </w:pPr>
      <w:r>
        <w:t>What holds you back from speaking more (if anything)?</w:t>
      </w:r>
    </w:p>
    <w:p>
      <w:pPr>
        <w:pStyle w:val="ListBullet"/>
      </w:pPr>
      <w:r>
        <w:t>- Language/communication barrier</w:t>
      </w:r>
    </w:p>
    <w:p>
      <w:pPr>
        <w:pStyle w:val="ListBullet"/>
      </w:pPr>
      <w:r>
        <w:t>- Unclear agenda</w:t>
      </w:r>
    </w:p>
    <w:p>
      <w:pPr>
        <w:pStyle w:val="ListBullet"/>
      </w:pPr>
      <w:r>
        <w:t>- Too many people</w:t>
      </w:r>
    </w:p>
    <w:p>
      <w:pPr>
        <w:pStyle w:val="ListBullet"/>
      </w:pPr>
      <w:r>
        <w:t>- I don’t find them useful</w:t>
      </w:r>
    </w:p>
    <w:p>
      <w:pPr>
        <w:pStyle w:val="ListBullet"/>
      </w:pPr>
      <w:r>
        <w:t>- I feel my opinion may not matter</w:t>
      </w:r>
    </w:p>
    <w:p>
      <w:pPr>
        <w:pStyle w:val="ListBullet"/>
      </w:pPr>
      <w:r>
        <w:t>- Nothing — I’m good</w:t>
      </w:r>
    </w:p>
    <w:p>
      <w:pPr>
        <w:pStyle w:val="ListBullet"/>
      </w:pPr>
      <w:r>
        <w:t>- Other</w:t>
      </w:r>
    </w:p>
    <w:p>
      <w:pPr>
        <w:pStyle w:val="ListNumber"/>
      </w:pPr>
      <w:r>
        <w:t>How manageable is your workload?</w:t>
      </w:r>
    </w:p>
    <w:p>
      <w:pPr>
        <w:pStyle w:val="ListBullet"/>
      </w:pPr>
      <w:r>
        <w:t>- Just right</w:t>
      </w:r>
    </w:p>
    <w:p>
      <w:pPr>
        <w:pStyle w:val="ListBullet"/>
      </w:pPr>
      <w:r>
        <w:t>- A bit too much</w:t>
      </w:r>
    </w:p>
    <w:p>
      <w:pPr>
        <w:pStyle w:val="ListBullet"/>
      </w:pPr>
      <w:r>
        <w:t>- Too light — I can take more</w:t>
      </w:r>
    </w:p>
    <w:p>
      <w:pPr>
        <w:pStyle w:val="ListBullet"/>
      </w:pPr>
      <w:r>
        <w:t>- Sometimes overwhelming</w:t>
      </w:r>
    </w:p>
    <w:p>
      <w:pPr>
        <w:pStyle w:val="ListBullet"/>
      </w:pPr>
      <w:r>
        <w:t>- Other</w:t>
      </w:r>
    </w:p>
    <w:p>
      <w:pPr>
        <w:pStyle w:val="ListNumber"/>
      </w:pPr>
      <w:r>
        <w:t>Are timelines realistic for the tasks you get?</w:t>
      </w:r>
    </w:p>
    <w:p>
      <w:pPr>
        <w:pStyle w:val="ListBullet"/>
      </w:pPr>
      <w:r>
        <w:t>- Yes</w:t>
      </w:r>
    </w:p>
    <w:p>
      <w:pPr>
        <w:pStyle w:val="ListBullet"/>
      </w:pPr>
      <w:r>
        <w:t>- Mostly, but occasional crunch</w:t>
      </w:r>
    </w:p>
    <w:p>
      <w:pPr>
        <w:pStyle w:val="ListBullet"/>
      </w:pPr>
      <w:r>
        <w:t>- Often tight</w:t>
      </w:r>
    </w:p>
    <w:p>
      <w:pPr>
        <w:pStyle w:val="ListBullet"/>
      </w:pPr>
      <w:r>
        <w:t>- No – too aggressive</w:t>
      </w:r>
    </w:p>
    <w:p>
      <w:pPr>
        <w:pStyle w:val="ListBullet"/>
      </w:pPr>
      <w:r>
        <w:t>- Other</w:t>
      </w:r>
    </w:p>
    <w:p>
      <w:pPr>
        <w:pStyle w:val="ListNumber"/>
      </w:pPr>
      <w:r>
        <w:t>Do you feel your work is valued and recognized?</w:t>
      </w:r>
    </w:p>
    <w:p>
      <w:pPr>
        <w:pStyle w:val="ListBullet"/>
      </w:pPr>
      <w:r>
        <w:t>- Yes</w:t>
      </w:r>
    </w:p>
    <w:p>
      <w:pPr>
        <w:pStyle w:val="ListBullet"/>
      </w:pPr>
      <w:r>
        <w:t>- Sometimes</w:t>
      </w:r>
    </w:p>
    <w:p>
      <w:pPr>
        <w:pStyle w:val="ListBullet"/>
      </w:pPr>
      <w:r>
        <w:t>- Not really</w:t>
      </w:r>
    </w:p>
    <w:p>
      <w:pPr>
        <w:pStyle w:val="ListBullet"/>
      </w:pPr>
      <w:r>
        <w:t>- I’m not sure</w:t>
      </w:r>
    </w:p>
    <w:p>
      <w:pPr>
        <w:pStyle w:val="ListBullet"/>
      </w:pPr>
      <w:r>
        <w:t>- Other</w:t>
      </w:r>
    </w:p>
    <w:p>
      <w:pPr>
        <w:pStyle w:val="ListNumber"/>
      </w:pPr>
      <w:r>
        <w:t>Do you feel connected to the team and involved in key conversations?</w:t>
      </w:r>
    </w:p>
    <w:p>
      <w:pPr>
        <w:pStyle w:val="ListBullet"/>
      </w:pPr>
      <w:r>
        <w:t>- Yes</w:t>
      </w:r>
    </w:p>
    <w:p>
      <w:pPr>
        <w:pStyle w:val="ListBullet"/>
      </w:pPr>
      <w:r>
        <w:t>- Partially</w:t>
      </w:r>
    </w:p>
    <w:p>
      <w:pPr>
        <w:pStyle w:val="ListBullet"/>
      </w:pPr>
      <w:r>
        <w:t>- Not really</w:t>
      </w:r>
    </w:p>
    <w:p>
      <w:pPr>
        <w:pStyle w:val="ListBullet"/>
      </w:pPr>
      <w:r>
        <w:t>- Other</w:t>
      </w:r>
    </w:p>
    <w:p>
      <w:pPr>
        <w:pStyle w:val="ListNumber"/>
      </w:pPr>
      <w:r>
        <w:t>Are you getting tasks that help you grow?</w:t>
      </w:r>
    </w:p>
    <w:p>
      <w:pPr>
        <w:pStyle w:val="ListBullet"/>
      </w:pPr>
      <w:r>
        <w:t>- Yes</w:t>
      </w:r>
    </w:p>
    <w:p>
      <w:pPr>
        <w:pStyle w:val="ListBullet"/>
      </w:pPr>
      <w:r>
        <w:t>- Sometimes – would like more variety</w:t>
      </w:r>
    </w:p>
    <w:p>
      <w:pPr>
        <w:pStyle w:val="ListBullet"/>
      </w:pPr>
      <w:r>
        <w:t>- No – would prefer different work</w:t>
      </w:r>
    </w:p>
    <w:p>
      <w:pPr>
        <w:pStyle w:val="ListBullet"/>
      </w:pPr>
      <w:r>
        <w:t>- Not sure yet</w:t>
      </w:r>
    </w:p>
    <w:p>
      <w:pPr>
        <w:pStyle w:val="ListBullet"/>
      </w:pPr>
      <w:r>
        <w:t>- Other</w:t>
      </w:r>
    </w:p>
    <w:p>
      <w:pPr>
        <w:pStyle w:val="ListNumber"/>
      </w:pPr>
      <w:r>
        <w:t>Do you want to explore more responsibility or new areas?</w:t>
      </w:r>
    </w:p>
    <w:p>
      <w:pPr>
        <w:pStyle w:val="ListBullet"/>
      </w:pPr>
      <w:r>
        <w:t>- Yes – ready for more ownership</w:t>
      </w:r>
    </w:p>
    <w:p>
      <w:pPr>
        <w:pStyle w:val="ListBullet"/>
      </w:pPr>
      <w:r>
        <w:t>- Maybe</w:t>
      </w:r>
    </w:p>
    <w:p>
      <w:pPr>
        <w:pStyle w:val="ListBullet"/>
      </w:pPr>
      <w:r>
        <w:t>- Not now</w:t>
      </w:r>
    </w:p>
    <w:p>
      <w:pPr>
        <w:pStyle w:val="ListBullet"/>
      </w:pPr>
      <w:r>
        <w:t>- Other</w:t>
      </w:r>
    </w:p>
    <w:p>
      <w:pPr>
        <w:pStyle w:val="ListNumber"/>
      </w:pPr>
      <w:r>
        <w:t>Are meeting timings and hours working for you?</w:t>
      </w:r>
    </w:p>
    <w:p>
      <w:pPr>
        <w:pStyle w:val="ListBullet"/>
      </w:pPr>
      <w:r>
        <w:t>- Yes</w:t>
      </w:r>
    </w:p>
    <w:p>
      <w:pPr>
        <w:pStyle w:val="ListBullet"/>
      </w:pPr>
      <w:r>
        <w:t>- Mostly okay</w:t>
      </w:r>
    </w:p>
    <w:p>
      <w:pPr>
        <w:pStyle w:val="ListBullet"/>
      </w:pPr>
      <w:r>
        <w:t>- No – I struggle with current timings</w:t>
      </w:r>
    </w:p>
    <w:p>
      <w:pPr>
        <w:pStyle w:val="ListBullet"/>
      </w:pPr>
      <w:r>
        <w:t>- Other</w:t>
      </w:r>
    </w:p>
    <w:p>
      <w:pPr>
        <w:pStyle w:val="ListNumber"/>
      </w:pPr>
      <w:r>
        <w:t>Which meetings do you find most valuable?</w:t>
      </w:r>
    </w:p>
    <w:p>
      <w:pPr>
        <w:pStyle w:val="ListBullet"/>
      </w:pPr>
      <w:r>
        <w:t>- Daily Stand-ups</w:t>
      </w:r>
    </w:p>
    <w:p>
      <w:pPr>
        <w:pStyle w:val="ListBullet"/>
      </w:pPr>
      <w:r>
        <w:t>- Groomings</w:t>
      </w:r>
    </w:p>
    <w:p>
      <w:pPr>
        <w:pStyle w:val="ListBullet"/>
      </w:pPr>
      <w:r>
        <w:t>- Retrospectives</w:t>
      </w:r>
    </w:p>
    <w:p>
      <w:pPr>
        <w:pStyle w:val="ListBullet"/>
      </w:pPr>
      <w:r>
        <w:t>- Tech Design Discussions</w:t>
      </w:r>
    </w:p>
    <w:p>
      <w:pPr>
        <w:pStyle w:val="ListBullet"/>
      </w:pPr>
      <w:r>
        <w:t>- Knowledge Sharing</w:t>
      </w:r>
    </w:p>
    <w:p>
      <w:pPr>
        <w:pStyle w:val="ListBullet"/>
      </w:pPr>
      <w:r>
        <w:t>- None – most feel repetitive</w:t>
      </w:r>
    </w:p>
    <w:p>
      <w:pPr>
        <w:pStyle w:val="ListBullet"/>
      </w:pPr>
      <w:r>
        <w:t>- Other</w:t>
      </w:r>
    </w:p>
    <w:p>
      <w:pPr>
        <w:pStyle w:val="ListNumber"/>
      </w:pPr>
      <w:r>
        <w:t>If there’s one thing you could change or improve, what would it be?</w:t>
      </w:r>
    </w:p>
    <w:p>
      <w:pPr/>
      <w:r>
        <w:t>_________________________</w:t>
      </w:r>
    </w:p>
    <w:p>
      <w:pPr>
        <w:pStyle w:val="ListNumber"/>
      </w:pPr>
      <w:r>
        <w:t>Any other thoughts, suggestions, or concerns?</w:t>
      </w:r>
    </w:p>
    <w:p>
      <w:pPr/>
      <w:r>
        <w:t>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